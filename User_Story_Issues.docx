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015603" w14:textId="77777777" w:rsidR="00122A98" w:rsidRDefault="00000000">
      <w:pPr>
        <w:pStyle w:val="Heading1"/>
      </w:pPr>
      <w:r>
        <w:t>User Story Issues and Improvements</w:t>
      </w:r>
    </w:p>
    <w:p w14:paraId="46EA8A07" w14:textId="77777777" w:rsidR="00EB6E8B" w:rsidRPr="00EB6E8B" w:rsidRDefault="00EB6E8B" w:rsidP="00EB6E8B"/>
    <w:p w14:paraId="04DF0D41" w14:textId="5EA453F4" w:rsidR="00122A98" w:rsidRDefault="00000000">
      <w:r>
        <w:t>1. Issue: Login does not specify error messages</w:t>
      </w:r>
      <w:r>
        <w:br/>
        <w:t xml:space="preserve">   Suggestion: Add acceptance criteria for invalid credentials (e.g., display error message</w:t>
      </w:r>
      <w:r w:rsidR="00EB6E8B">
        <w:t>, reset Username &amp; Password fields</w:t>
      </w:r>
      <w:r>
        <w:t>).</w:t>
      </w:r>
    </w:p>
    <w:p w14:paraId="7C0C272A" w14:textId="77777777" w:rsidR="00122A98" w:rsidRDefault="00000000">
      <w:r>
        <w:t>2. Issue: Cart functionality ambiguous (quantity handling)</w:t>
      </w:r>
      <w:r>
        <w:br/>
        <w:t xml:space="preserve">   Suggestion: Define rules for adding multiple same items (should quantity increase or overwrite?).</w:t>
      </w:r>
    </w:p>
    <w:p w14:paraId="79476B11" w14:textId="77777777" w:rsidR="00122A98" w:rsidRDefault="00000000">
      <w:r>
        <w:t>3. Issue: No mention of session timeout</w:t>
      </w:r>
      <w:r>
        <w:br/>
        <w:t xml:space="preserve">   Suggestion: Add requirement for automatic logout after inactivity.</w:t>
      </w:r>
    </w:p>
    <w:p w14:paraId="43E37246" w14:textId="77777777" w:rsidR="00122A98" w:rsidRDefault="00000000">
      <w:r>
        <w:t>4. Issue: Checkout missing payment options</w:t>
      </w:r>
      <w:r>
        <w:br/>
        <w:t xml:space="preserve">   Suggestion: Define supported payment methods explicitly.</w:t>
      </w:r>
    </w:p>
    <w:p w14:paraId="07A3AE17" w14:textId="77777777" w:rsidR="00122A98" w:rsidRDefault="00000000">
      <w:r>
        <w:t>5. Issue: Confirmation email unspecified</w:t>
      </w:r>
      <w:r>
        <w:br/>
        <w:t xml:space="preserve">   Suggestion: Include requirement to send order confirmation email.</w:t>
      </w:r>
    </w:p>
    <w:p w14:paraId="2D5A66D9" w14:textId="77777777" w:rsidR="00122A98" w:rsidRDefault="00000000">
      <w:r>
        <w:t>6. Issue: No handling of invalid card</w:t>
      </w:r>
      <w:r>
        <w:br/>
        <w:t xml:space="preserve">   Suggestion: Specify error handling for declined/invalid card details.</w:t>
      </w:r>
    </w:p>
    <w:p w14:paraId="0028590B" w14:textId="77777777" w:rsidR="00122A98" w:rsidRDefault="00000000">
      <w:r>
        <w:t>7. Issue: Ambiguity on product availability</w:t>
      </w:r>
      <w:r>
        <w:br/>
        <w:t xml:space="preserve">   Suggestion: Add requirement to handle out-of-stock items gracefully.</w:t>
      </w:r>
    </w:p>
    <w:p w14:paraId="62107C91" w14:textId="007131F3" w:rsidR="00122A98" w:rsidRDefault="000B28F0">
      <w:r>
        <w:t>8. Issue: No password reset in login</w:t>
      </w:r>
      <w:r>
        <w:br/>
        <w:t xml:space="preserve">   Suggestion: Add forgot password flow with email verification.</w:t>
      </w:r>
    </w:p>
    <w:p w14:paraId="2D87B439" w14:textId="6917D627" w:rsidR="00122A98" w:rsidRDefault="000B28F0">
      <w:r>
        <w:t>9. Issue: Cart persistence unclear</w:t>
      </w:r>
      <w:r>
        <w:br/>
        <w:t xml:space="preserve">   Suggestion: Define whether cart persists after logout or session expiration.</w:t>
      </w:r>
    </w:p>
    <w:p w14:paraId="16A120A7" w14:textId="6394FED9" w:rsidR="00EB6E8B" w:rsidRDefault="00EB6E8B" w:rsidP="000B28F0">
      <w:r>
        <w:t>1</w:t>
      </w:r>
      <w:r w:rsidR="000B28F0">
        <w:t>0</w:t>
      </w:r>
      <w:r>
        <w:t xml:space="preserve">. </w:t>
      </w:r>
      <w:r w:rsidR="000B28F0">
        <w:t>N</w:t>
      </w:r>
      <w:r>
        <w:t>o handling for placing order when empty cart</w:t>
      </w:r>
      <w:r w:rsidR="000B28F0">
        <w:t xml:space="preserve">                                                                         </w:t>
      </w:r>
      <w:r>
        <w:t xml:space="preserve">Suggestion:  Add requirement that </w:t>
      </w:r>
      <w:r w:rsidR="000B28F0">
        <w:t>e</w:t>
      </w:r>
      <w:r>
        <w:t>nsures the cart is</w:t>
      </w:r>
      <w:r w:rsidR="000B28F0">
        <w:t xml:space="preserve"> </w:t>
      </w:r>
      <w:r>
        <w:t>not empty when placing an order.</w:t>
      </w:r>
    </w:p>
    <w:p w14:paraId="7A0F9148" w14:textId="1BC19A40" w:rsidR="000B28F0" w:rsidRDefault="000B28F0" w:rsidP="000B28F0">
      <w:r>
        <w:t>11. No handling of invalid inputs when placing an order.                                                     Suggestion: force the user to choose the month, year, country and city fields from a list. Or make sure that these inputs already exist.</w:t>
      </w:r>
    </w:p>
    <w:p w14:paraId="0FE771B7" w14:textId="14D5F90F" w:rsidR="003F2FBF" w:rsidRDefault="003F2FBF" w:rsidP="000B28F0">
      <w:r>
        <w:t>12. There is no “Remember me” option.                                                                                Suggestion: Display “Remember me” message after the user log in that they won’t have to write the password each time the log in (they only write the username).</w:t>
      </w:r>
    </w:p>
    <w:p w14:paraId="4D2FB4AA" w14:textId="09573DD7" w:rsidR="003F2FBF" w:rsidRDefault="003F2FBF" w:rsidP="000B28F0">
      <w:r>
        <w:t>13. There is no log in options.                                                                                                      Suggestions: Add log in with google or Microsoft accounts.</w:t>
      </w:r>
    </w:p>
    <w:p w14:paraId="660DB39D" w14:textId="77777777" w:rsidR="00EB6E8B" w:rsidRDefault="00EB6E8B"/>
    <w:sectPr w:rsidR="00EB6E8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756789">
    <w:abstractNumId w:val="8"/>
  </w:num>
  <w:num w:numId="2" w16cid:durableId="1753818581">
    <w:abstractNumId w:val="6"/>
  </w:num>
  <w:num w:numId="3" w16cid:durableId="370308880">
    <w:abstractNumId w:val="5"/>
  </w:num>
  <w:num w:numId="4" w16cid:durableId="921791116">
    <w:abstractNumId w:val="4"/>
  </w:num>
  <w:num w:numId="5" w16cid:durableId="558324150">
    <w:abstractNumId w:val="7"/>
  </w:num>
  <w:num w:numId="6" w16cid:durableId="249507702">
    <w:abstractNumId w:val="3"/>
  </w:num>
  <w:num w:numId="7" w16cid:durableId="1505898601">
    <w:abstractNumId w:val="2"/>
  </w:num>
  <w:num w:numId="8" w16cid:durableId="1111507434">
    <w:abstractNumId w:val="1"/>
  </w:num>
  <w:num w:numId="9" w16cid:durableId="1546063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28F0"/>
    <w:rsid w:val="00122A98"/>
    <w:rsid w:val="0015074B"/>
    <w:rsid w:val="0029639D"/>
    <w:rsid w:val="00326F90"/>
    <w:rsid w:val="003F2FBF"/>
    <w:rsid w:val="00775760"/>
    <w:rsid w:val="00A13786"/>
    <w:rsid w:val="00AA1D8D"/>
    <w:rsid w:val="00B47730"/>
    <w:rsid w:val="00CB0664"/>
    <w:rsid w:val="00EB6E8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60B882"/>
  <w14:defaultImageDpi w14:val="300"/>
  <w15:docId w15:val="{895B36DE-5504-4BB1-B776-94413D19A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SARA KAMAL</cp:lastModifiedBy>
  <cp:revision>3</cp:revision>
  <dcterms:created xsi:type="dcterms:W3CDTF">2013-12-23T23:15:00Z</dcterms:created>
  <dcterms:modified xsi:type="dcterms:W3CDTF">2025-08-20T23:43:00Z</dcterms:modified>
  <cp:category/>
</cp:coreProperties>
</file>